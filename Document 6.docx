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56"/>
          <w:szCs w:val="56"/>
          <w:u w:val="single"/>
        </w:rPr>
        <w:t>OFFICE MANAGEMENT WEBAPP</w:t>
      </w: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u w:val="single"/>
          <w:lang w:val="en-IN"/>
        </w:rPr>
        <w:t>TEAM MIT: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u w:val="none"/>
          <w:lang w:val="en-IN"/>
        </w:rPr>
        <w:t xml:space="preserve">NIRIL.A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u w:val="none"/>
          <w:lang w:val="en-IN"/>
        </w:rPr>
        <w:t>ANANDU R DAS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u w:val="none"/>
          <w:lang w:val="en-IN"/>
        </w:rPr>
        <w:t>JAYADEV P U</w:t>
      </w:r>
    </w:p>
    <w:p>
      <w:pPr>
        <w:rPr>
          <w:rFonts w:asciiTheme="majorAscii" w:hAnsiTheme="majorAscii" w:eastAsiaTheme="majorAscii" w:cstheme="majorAscii"/>
          <w:b/>
          <w:bCs/>
          <w:sz w:val="56"/>
          <w:szCs w:val="56"/>
          <w:u w:val="single"/>
        </w:rPr>
      </w:pPr>
      <w:r>
        <w:rPr>
          <w:rFonts w:asciiTheme="majorAscii" w:hAnsiTheme="majorAscii" w:eastAsiaTheme="majorAscii" w:cstheme="majorAscii"/>
          <w:b/>
          <w:bCs/>
          <w:sz w:val="56"/>
          <w:szCs w:val="56"/>
          <w:u w:val="single"/>
        </w:rPr>
        <w:t>INTRODUCTION:</w:t>
      </w:r>
    </w:p>
    <w:p>
      <w:pPr>
        <w:rPr>
          <w:rFonts w:asciiTheme="majorAscii" w:hAnsiTheme="majorAscii" w:eastAsiaTheme="majorAscii" w:cstheme="majorAscii"/>
          <w:b/>
          <w:bCs/>
          <w:sz w:val="36"/>
          <w:szCs w:val="36"/>
          <w:u w:val="single"/>
        </w:rPr>
      </w:pPr>
      <w: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  <w:t>Management of workplace backlogs and productivity using SCRUM framework.</w:t>
      </w:r>
    </w:p>
    <w:p>
      <w:p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</w:p>
    <w:p>
      <w:pPr>
        <w:rPr>
          <w:rFonts w:ascii="Times New Roman" w:hAnsi="Times New Roman" w:eastAsia="Times New Roman" w:cs="Times New Roman"/>
          <w:b/>
          <w:bCs/>
          <w:sz w:val="56"/>
          <w:szCs w:val="56"/>
          <w:u w:val="single"/>
        </w:rPr>
      </w:pPr>
      <w:r>
        <w:rPr>
          <w:rFonts w:asciiTheme="minorAscii" w:hAnsiTheme="minorAscii" w:eastAsiaTheme="minorAscii" w:cstheme="minorAscii"/>
          <w:b/>
          <w:bCs/>
          <w:sz w:val="48"/>
          <w:szCs w:val="48"/>
          <w:u w:val="single"/>
        </w:rPr>
        <w:t>WORKFLOW:</w:t>
      </w:r>
    </w:p>
    <w:p>
      <w:pPr>
        <w:pStyle w:val="4"/>
        <w:numPr>
          <w:ilvl w:val="0"/>
          <w:numId w:val="1"/>
        </w:num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  <w: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  <w:t>Creating a login page.</w:t>
      </w:r>
    </w:p>
    <w:p>
      <w:pPr>
        <w:pStyle w:val="4"/>
        <w:numPr>
          <w:ilvl w:val="0"/>
          <w:numId w:val="1"/>
        </w:num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  <w: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  <w:t>If employee redirect to employee panel else redirect to admin panel.</w:t>
      </w:r>
    </w:p>
    <w:p>
      <w:pPr>
        <w:pStyle w:val="4"/>
        <w:numPr>
          <w:ilvl w:val="0"/>
          <w:numId w:val="1"/>
        </w:num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  <w:r>
        <w:rPr>
          <w:rFonts w:asciiTheme="majorAscii" w:hAnsiTheme="majorAscii" w:eastAsiaTheme="majorAscii" w:cstheme="majorAscii"/>
          <w:b/>
          <w:bCs/>
          <w:sz w:val="36"/>
          <w:szCs w:val="36"/>
          <w:u w:val="single"/>
        </w:rPr>
        <w:t xml:space="preserve">ADMIN PANEL: </w:t>
      </w:r>
      <w: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  <w:t>Manages the backlog, assignment of new works, calendar deadline management, checking the progress of work, employee management, assign new works.</w:t>
      </w:r>
    </w:p>
    <w:p>
      <w:pPr>
        <w:pStyle w:val="4"/>
        <w:numPr>
          <w:ilvl w:val="0"/>
          <w:numId w:val="1"/>
        </w:num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  <w:r>
        <w:rPr>
          <w:rFonts w:asciiTheme="majorAscii" w:hAnsiTheme="majorAscii" w:eastAsiaTheme="majorAscii" w:cstheme="majorAscii"/>
          <w:b/>
          <w:bCs/>
          <w:sz w:val="36"/>
          <w:szCs w:val="36"/>
          <w:u w:val="single"/>
        </w:rPr>
        <w:t xml:space="preserve">EMPLOYEE PANEL: </w:t>
      </w:r>
      <w: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  <w:t>Work progress reporting to admin, work progress checking, checking deadlines and new works.</w:t>
      </w:r>
    </w:p>
    <w:p>
      <w:p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</w:p>
    <w:p>
      <w:p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</w:p>
    <w:p>
      <w:p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</w:p>
    <w:p>
      <w:bookmarkStart w:id="0" w:name="_GoBack"/>
      <w:bookmarkEnd w:id="0"/>
    </w:p>
    <w:p>
      <w:p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</w:p>
    <w:p>
      <w:pPr>
        <w:rPr>
          <w:rFonts w:asciiTheme="minorAscii" w:hAnsiTheme="minorAscii" w:eastAsiaTheme="minorAscii" w:cstheme="minorAscii"/>
          <w:b/>
          <w:bCs/>
          <w:sz w:val="52"/>
          <w:szCs w:val="52"/>
          <w:u w:val="single"/>
        </w:rPr>
      </w:pPr>
      <w:r>
        <w:rPr>
          <w:rFonts w:asciiTheme="minorAscii" w:hAnsiTheme="minorAscii" w:eastAsiaTheme="minorAscii" w:cstheme="minorAscii"/>
          <w:b/>
          <w:bCs/>
          <w:sz w:val="52"/>
          <w:szCs w:val="52"/>
          <w:u w:val="single"/>
        </w:rPr>
        <w:t>FRONT END:</w:t>
      </w:r>
    </w:p>
    <w:p>
      <w:pPr>
        <w:pStyle w:val="4"/>
        <w:numPr>
          <w:ilvl w:val="0"/>
          <w:numId w:val="2"/>
        </w:num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  <w: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  <w:t>REACT JS</w:t>
      </w:r>
    </w:p>
    <w:p>
      <w:pPr>
        <w:pStyle w:val="4"/>
        <w:numPr>
          <w:ilvl w:val="0"/>
          <w:numId w:val="2"/>
        </w:num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  <w: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  <w:t>BOOTSTRAP</w:t>
      </w:r>
    </w:p>
    <w:p>
      <w:pPr>
        <w:pStyle w:val="4"/>
        <w:numPr>
          <w:ilvl w:val="0"/>
          <w:numId w:val="2"/>
        </w:num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  <w: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  <w:t>TAILWIND</w:t>
      </w:r>
    </w:p>
    <w:p>
      <w:pPr>
        <w:pStyle w:val="4"/>
        <w:numPr>
          <w:ilvl w:val="0"/>
          <w:numId w:val="2"/>
        </w:num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  <w: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  <w:t>IN BUILT REACT LIBRARIES</w:t>
      </w:r>
    </w:p>
    <w:p>
      <w:pPr>
        <w:ind w:left="0"/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</w:p>
    <w:p>
      <w:pPr>
        <w:ind w:left="0"/>
        <w:rPr>
          <w:rFonts w:asciiTheme="minorAscii" w:hAnsiTheme="minorAscii" w:eastAsiaTheme="minorAscii" w:cstheme="minorAscii"/>
          <w:b/>
          <w:bCs/>
          <w:sz w:val="48"/>
          <w:szCs w:val="48"/>
          <w:u w:val="single"/>
        </w:rPr>
      </w:pPr>
      <w:r>
        <w:rPr>
          <w:rFonts w:asciiTheme="minorAscii" w:hAnsiTheme="minorAscii" w:eastAsiaTheme="minorAscii" w:cstheme="minorAscii"/>
          <w:b/>
          <w:bCs/>
          <w:sz w:val="48"/>
          <w:szCs w:val="48"/>
          <w:u w:val="single"/>
        </w:rPr>
        <w:t>BACK END:</w:t>
      </w:r>
    </w:p>
    <w:p>
      <w:pPr>
        <w:pStyle w:val="4"/>
        <w:numPr>
          <w:ilvl w:val="0"/>
          <w:numId w:val="3"/>
        </w:numP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</w:pPr>
      <w:r>
        <w:rPr>
          <w:rFonts w:asciiTheme="majorAscii" w:hAnsiTheme="majorAscii" w:eastAsiaTheme="majorAscii" w:cstheme="majorAscii"/>
          <w:b w:val="0"/>
          <w:bCs w:val="0"/>
          <w:sz w:val="36"/>
          <w:szCs w:val="36"/>
          <w:u w:val="none"/>
        </w:rPr>
        <w:t>FIREBASE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E5401"/>
    <w:rsid w:val="3B0AD5D0"/>
    <w:rsid w:val="4FCF13F5"/>
    <w:rsid w:val="7C6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2022-05-26T07:20:00Z</dcterms:created>
  <dc:creator>NIRIL AJAY</dc:creator>
  <cp:lastModifiedBy>iamni</cp:lastModifiedBy>
  <dcterms:modified xsi:type="dcterms:W3CDTF">2022-05-26T07:55:47Z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E0E287C8474D447E894A955E8FC7AD41</vt:lpwstr>
  </property>
</Properties>
</file>